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E125" w14:textId="00BB752C" w:rsidR="00F00DAE" w:rsidRPr="003D4974" w:rsidRDefault="00000000" w:rsidP="003D4974">
      <w:pPr>
        <w:pStyle w:val="Title"/>
        <w:jc w:val="center"/>
        <w:rPr>
          <w:rFonts w:ascii="Arial" w:hAnsi="Arial" w:cs="Arial"/>
          <w:b/>
          <w:bCs/>
          <w:sz w:val="48"/>
          <w:szCs w:val="48"/>
        </w:rPr>
      </w:pPr>
      <w:r w:rsidRPr="003D4974">
        <w:rPr>
          <w:rFonts w:ascii="Arial" w:hAnsi="Arial" w:cs="Arial"/>
          <w:b/>
          <w:bCs/>
          <w:sz w:val="48"/>
          <w:szCs w:val="48"/>
        </w:rPr>
        <w:t xml:space="preserve">SQL Query Report – Super Store </w:t>
      </w:r>
      <w:r w:rsidR="003D4974">
        <w:rPr>
          <w:rFonts w:ascii="Arial" w:hAnsi="Arial" w:cs="Arial"/>
          <w:b/>
          <w:bCs/>
          <w:sz w:val="48"/>
          <w:szCs w:val="48"/>
        </w:rPr>
        <w:t xml:space="preserve">  </w:t>
      </w:r>
      <w:r w:rsidRPr="003D4974">
        <w:rPr>
          <w:rFonts w:ascii="Arial" w:hAnsi="Arial" w:cs="Arial"/>
          <w:b/>
          <w:bCs/>
          <w:sz w:val="48"/>
          <w:szCs w:val="48"/>
        </w:rPr>
        <w:t>Sales</w:t>
      </w:r>
    </w:p>
    <w:p w14:paraId="7278BB3B" w14:textId="56641DDE" w:rsidR="00606405" w:rsidRPr="00606405" w:rsidRDefault="00606405" w:rsidP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  <w:r w:rsidR="00000000" w:rsidRPr="003D4974">
        <w:rPr>
          <w:rFonts w:ascii="Arial" w:hAnsi="Arial" w:cs="Arial"/>
          <w:sz w:val="32"/>
          <w:szCs w:val="32"/>
        </w:rPr>
        <w:t>Total Adjusted Sales</w:t>
      </w:r>
    </w:p>
    <w:p w14:paraId="19A215E7" w14:textId="77777777" w:rsidR="00F00DAE" w:rsidRDefault="00000000" w:rsidP="00606405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Adjusted_sales, '$', '') AS FLOAT)) AS Total_Sales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FROM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super_store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>;</w:t>
      </w:r>
    </w:p>
    <w:p w14:paraId="12FD8F18" w14:textId="3E675355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1CF4B029" wp14:editId="7216C4EC">
            <wp:extent cx="3477110" cy="2019582"/>
            <wp:effectExtent l="0" t="0" r="0" b="0"/>
            <wp:docPr id="50962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29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0A84" w14:textId="66245BF0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</w:t>
      </w:r>
      <w:r w:rsidR="00000000" w:rsidRPr="003D4974">
        <w:rPr>
          <w:rFonts w:ascii="Arial" w:hAnsi="Arial" w:cs="Arial"/>
          <w:sz w:val="32"/>
          <w:szCs w:val="32"/>
        </w:rPr>
        <w:t>Average Order Value</w:t>
      </w:r>
    </w:p>
    <w:p w14:paraId="79B374B8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 xml:space="preserve">Sales, '$', '') AS FLOAT)) /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COUNT(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DISTINCT Order_ID) AS Avg_Order_Value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FROM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super_store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>;</w:t>
      </w:r>
    </w:p>
    <w:p w14:paraId="44DFFB7E" w14:textId="7E219558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696B5584" wp14:editId="55BC8F3B">
            <wp:extent cx="3010320" cy="2343477"/>
            <wp:effectExtent l="0" t="0" r="0" b="0"/>
            <wp:docPr id="52430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FF7" w14:textId="2BFCE206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</w:t>
      </w:r>
      <w:r w:rsidR="00000000" w:rsidRPr="003D4974">
        <w:rPr>
          <w:rFonts w:ascii="Arial" w:hAnsi="Arial" w:cs="Arial"/>
          <w:sz w:val="32"/>
          <w:szCs w:val="32"/>
        </w:rPr>
        <w:t>Total Discount</w:t>
      </w:r>
    </w:p>
    <w:p w14:paraId="11B2C0F1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Discount AS FLOAT)) AS Total_Discount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FROM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super_store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>;</w:t>
      </w:r>
    </w:p>
    <w:p w14:paraId="6184C71C" w14:textId="27EF581F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2414565C" wp14:editId="3B41CAA2">
            <wp:extent cx="3219899" cy="2181529"/>
            <wp:effectExtent l="0" t="0" r="0" b="9525"/>
            <wp:docPr id="8885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8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9AEC" w14:textId="517B5FF0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  <w:r w:rsidR="00000000" w:rsidRPr="003D4974">
        <w:rPr>
          <w:rFonts w:ascii="Arial" w:hAnsi="Arial" w:cs="Arial"/>
          <w:sz w:val="32"/>
          <w:szCs w:val="32"/>
        </w:rPr>
        <w:t>Total Orders</w:t>
      </w:r>
    </w:p>
    <w:p w14:paraId="5963FA24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COUNT(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DISTINCT Order_ID) AS Total_Orders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FROM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super_store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>;</w:t>
      </w:r>
    </w:p>
    <w:p w14:paraId="48C8F680" w14:textId="78DEE2D0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19B04877" wp14:editId="1AD8BD4C">
            <wp:extent cx="2686425" cy="2181529"/>
            <wp:effectExtent l="0" t="0" r="0" b="0"/>
            <wp:docPr id="169005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59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FEF" w14:textId="2E627917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</w:t>
      </w:r>
      <w:r w:rsidR="00000000" w:rsidRPr="003D4974">
        <w:rPr>
          <w:rFonts w:ascii="Arial" w:hAnsi="Arial" w:cs="Arial"/>
          <w:sz w:val="32"/>
          <w:szCs w:val="32"/>
        </w:rPr>
        <w:t>Sales &amp; Discount by Category</w:t>
      </w:r>
    </w:p>
    <w:p w14:paraId="2FBBE381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Category,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Adjusted_sales, '$', '') AS FLOAT)) AS Total_Adjusted_Sales,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Discount AS FLOAT)) AS Total_Discount</w:t>
      </w:r>
      <w:r w:rsidRPr="003D4974">
        <w:rPr>
          <w:rFonts w:ascii="Arial" w:hAnsi="Arial" w:cs="Arial"/>
          <w:i/>
          <w:iCs/>
          <w:sz w:val="28"/>
          <w:szCs w:val="28"/>
        </w:rPr>
        <w:br/>
      </w:r>
      <w:r w:rsidRPr="003D4974">
        <w:rPr>
          <w:rFonts w:ascii="Arial" w:hAnsi="Arial" w:cs="Arial"/>
          <w:i/>
          <w:iCs/>
          <w:sz w:val="28"/>
          <w:szCs w:val="28"/>
        </w:rPr>
        <w:lastRenderedPageBreak/>
        <w:t>FROM super_store</w:t>
      </w:r>
      <w:r w:rsidRPr="003D4974">
        <w:rPr>
          <w:rFonts w:ascii="Arial" w:hAnsi="Arial" w:cs="Arial"/>
          <w:i/>
          <w:iCs/>
          <w:sz w:val="28"/>
          <w:szCs w:val="28"/>
        </w:rPr>
        <w:br/>
        <w:t>GROUP BY Category;</w:t>
      </w:r>
    </w:p>
    <w:p w14:paraId="22AD699F" w14:textId="69C32766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7ECB67E4" wp14:editId="49563EBF">
            <wp:extent cx="5486400" cy="2061210"/>
            <wp:effectExtent l="0" t="0" r="0" b="0"/>
            <wp:docPr id="10842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2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931E" w14:textId="3FF0F838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</w:t>
      </w:r>
      <w:r w:rsidR="00000000" w:rsidRPr="003D4974">
        <w:rPr>
          <w:rFonts w:ascii="Arial" w:hAnsi="Arial" w:cs="Arial"/>
          <w:sz w:val="32"/>
          <w:szCs w:val="32"/>
        </w:rPr>
        <w:t>Sales by Ship Mode</w:t>
      </w:r>
    </w:p>
    <w:p w14:paraId="47FFDC23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Ship_Mode,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Sales, '$', '') AS FLOAT)) AS Total_Sales</w:t>
      </w:r>
      <w:r w:rsidRPr="003D4974">
        <w:rPr>
          <w:rFonts w:ascii="Arial" w:hAnsi="Arial" w:cs="Arial"/>
          <w:i/>
          <w:iCs/>
          <w:sz w:val="28"/>
          <w:szCs w:val="28"/>
        </w:rPr>
        <w:br/>
        <w:t>FROM super_store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GROUP BY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Ship_Mode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>;</w:t>
      </w:r>
    </w:p>
    <w:p w14:paraId="23CCFA6B" w14:textId="031A298D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1DB8A8B1" wp14:editId="502C570F">
            <wp:extent cx="3915321" cy="2038635"/>
            <wp:effectExtent l="0" t="0" r="0" b="0"/>
            <wp:docPr id="60845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57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F651" w14:textId="3913FFBC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7.</w:t>
      </w:r>
      <w:r w:rsidR="00000000" w:rsidRPr="003D4974">
        <w:rPr>
          <w:rFonts w:ascii="Arial" w:hAnsi="Arial" w:cs="Arial"/>
          <w:sz w:val="32"/>
          <w:szCs w:val="32"/>
        </w:rPr>
        <w:t>Sales by Segment</w:t>
      </w:r>
    </w:p>
    <w:p w14:paraId="2F7265D5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Segment,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Sales, '$', '') AS FLOAT)) AS Total_Sales</w:t>
      </w:r>
      <w:r w:rsidRPr="003D4974">
        <w:rPr>
          <w:rFonts w:ascii="Arial" w:hAnsi="Arial" w:cs="Arial"/>
          <w:i/>
          <w:iCs/>
          <w:sz w:val="28"/>
          <w:szCs w:val="28"/>
        </w:rPr>
        <w:br/>
        <w:t>FROM super_store</w:t>
      </w:r>
      <w:r w:rsidRPr="003D4974">
        <w:rPr>
          <w:rFonts w:ascii="Arial" w:hAnsi="Arial" w:cs="Arial"/>
          <w:i/>
          <w:iCs/>
          <w:sz w:val="28"/>
          <w:szCs w:val="28"/>
        </w:rPr>
        <w:br/>
        <w:t>GROUP BY Segment;</w:t>
      </w:r>
    </w:p>
    <w:p w14:paraId="452D0E5D" w14:textId="255C7B56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7F46051" wp14:editId="251FE79B">
            <wp:extent cx="4010585" cy="2133898"/>
            <wp:effectExtent l="0" t="0" r="9525" b="0"/>
            <wp:docPr id="23246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8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5F24" w14:textId="632A0886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8.</w:t>
      </w:r>
      <w:r w:rsidR="00000000" w:rsidRPr="003D4974">
        <w:rPr>
          <w:rFonts w:ascii="Arial" w:hAnsi="Arial" w:cs="Arial"/>
          <w:sz w:val="32"/>
          <w:szCs w:val="32"/>
        </w:rPr>
        <w:t>Sub-Category Sales and Quantity</w:t>
      </w:r>
    </w:p>
    <w:p w14:paraId="2C83BBD9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Category,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Sub_Category,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Sales, '$', '') AS FLOAT)) AS Total_Sales,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SUM(Quantity) AS Total_Quantity</w:t>
      </w:r>
      <w:r w:rsidRPr="003D4974">
        <w:rPr>
          <w:rFonts w:ascii="Arial" w:hAnsi="Arial" w:cs="Arial"/>
          <w:i/>
          <w:iCs/>
          <w:sz w:val="28"/>
          <w:szCs w:val="28"/>
        </w:rPr>
        <w:br/>
        <w:t>FROM super_store</w:t>
      </w:r>
      <w:r w:rsidRPr="003D4974">
        <w:rPr>
          <w:rFonts w:ascii="Arial" w:hAnsi="Arial" w:cs="Arial"/>
          <w:i/>
          <w:iCs/>
          <w:sz w:val="28"/>
          <w:szCs w:val="28"/>
        </w:rPr>
        <w:br/>
        <w:t>GROUP BY Category, Sub_Category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ORDER BY Category,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Total_Sales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 xml:space="preserve"> DESC;</w:t>
      </w:r>
    </w:p>
    <w:p w14:paraId="5DE5902D" w14:textId="73CA9292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D65EFF6" wp14:editId="0E086B40">
            <wp:extent cx="5486400" cy="3799840"/>
            <wp:effectExtent l="0" t="0" r="0" b="0"/>
            <wp:docPr id="16142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2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5084" w14:textId="3A6C8346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9.</w:t>
      </w:r>
      <w:r w:rsidR="00000000" w:rsidRPr="003D4974">
        <w:rPr>
          <w:rFonts w:ascii="Arial" w:hAnsi="Arial" w:cs="Arial"/>
          <w:sz w:val="32"/>
          <w:szCs w:val="32"/>
        </w:rPr>
        <w:t>Region-Wise Sales and Profit</w:t>
      </w:r>
    </w:p>
    <w:p w14:paraId="707FCC3D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Region,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Sales, '$', '') AS FLOAT)) AS Total_Sales,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Profit, '$', '') AS FLOAT)) AS Total_Profit</w:t>
      </w:r>
      <w:r w:rsidRPr="003D4974">
        <w:rPr>
          <w:rFonts w:ascii="Arial" w:hAnsi="Arial" w:cs="Arial"/>
          <w:i/>
          <w:iCs/>
          <w:sz w:val="28"/>
          <w:szCs w:val="28"/>
        </w:rPr>
        <w:br/>
        <w:t>FROM super_store</w:t>
      </w:r>
      <w:r w:rsidRPr="003D4974">
        <w:rPr>
          <w:rFonts w:ascii="Arial" w:hAnsi="Arial" w:cs="Arial"/>
          <w:i/>
          <w:iCs/>
          <w:sz w:val="28"/>
          <w:szCs w:val="28"/>
        </w:rPr>
        <w:br/>
        <w:t>GROUP BY Region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ORDER BY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Total_Sales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 xml:space="preserve"> DESC;</w:t>
      </w:r>
    </w:p>
    <w:p w14:paraId="52E9A9F5" w14:textId="33F80AC0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4DC149FB" wp14:editId="0B40010C">
            <wp:extent cx="4058216" cy="1705213"/>
            <wp:effectExtent l="0" t="0" r="0" b="9525"/>
            <wp:docPr id="6173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77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3CC3" w14:textId="6E55E5F4" w:rsidR="00F00DAE" w:rsidRPr="003D4974" w:rsidRDefault="00606405">
      <w:pPr>
        <w:pStyle w:val="Heading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10.</w:t>
      </w:r>
      <w:r w:rsidR="00000000" w:rsidRPr="003D4974">
        <w:rPr>
          <w:rFonts w:ascii="Arial" w:hAnsi="Arial" w:cs="Arial"/>
          <w:sz w:val="32"/>
          <w:szCs w:val="32"/>
        </w:rPr>
        <w:t>Profit by Category</w:t>
      </w:r>
    </w:p>
    <w:p w14:paraId="1CE707BE" w14:textId="77777777" w:rsidR="00F00DAE" w:rsidRDefault="00000000">
      <w:pPr>
        <w:rPr>
          <w:rFonts w:ascii="Arial" w:hAnsi="Arial" w:cs="Arial"/>
          <w:i/>
          <w:iCs/>
          <w:sz w:val="28"/>
          <w:szCs w:val="28"/>
        </w:rPr>
      </w:pPr>
      <w:r w:rsidRPr="003D4974">
        <w:rPr>
          <w:rFonts w:ascii="Arial" w:hAnsi="Arial" w:cs="Arial"/>
          <w:i/>
          <w:iCs/>
          <w:sz w:val="28"/>
          <w:szCs w:val="28"/>
        </w:rPr>
        <w:t xml:space="preserve">SELECT 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Category,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    </w:t>
      </w:r>
      <w:proofErr w:type="gramStart"/>
      <w:r w:rsidRPr="003D4974">
        <w:rPr>
          <w:rFonts w:ascii="Arial" w:hAnsi="Arial" w:cs="Arial"/>
          <w:i/>
          <w:iCs/>
          <w:sz w:val="28"/>
          <w:szCs w:val="28"/>
        </w:rPr>
        <w:t>SUM(CAST(REPLACE(</w:t>
      </w:r>
      <w:proofErr w:type="gramEnd"/>
      <w:r w:rsidRPr="003D4974">
        <w:rPr>
          <w:rFonts w:ascii="Arial" w:hAnsi="Arial" w:cs="Arial"/>
          <w:i/>
          <w:iCs/>
          <w:sz w:val="28"/>
          <w:szCs w:val="28"/>
        </w:rPr>
        <w:t>Profit, '$', '') AS FLOAT)) AS Profit_By_Category</w:t>
      </w:r>
      <w:r w:rsidRPr="003D4974">
        <w:rPr>
          <w:rFonts w:ascii="Arial" w:hAnsi="Arial" w:cs="Arial"/>
          <w:i/>
          <w:iCs/>
          <w:sz w:val="28"/>
          <w:szCs w:val="28"/>
        </w:rPr>
        <w:br/>
        <w:t>FROM super_store</w:t>
      </w:r>
      <w:r w:rsidRPr="003D4974">
        <w:rPr>
          <w:rFonts w:ascii="Arial" w:hAnsi="Arial" w:cs="Arial"/>
          <w:i/>
          <w:iCs/>
          <w:sz w:val="28"/>
          <w:szCs w:val="28"/>
        </w:rPr>
        <w:br/>
        <w:t>GROUP BY Category</w:t>
      </w:r>
      <w:r w:rsidRPr="003D4974">
        <w:rPr>
          <w:rFonts w:ascii="Arial" w:hAnsi="Arial" w:cs="Arial"/>
          <w:i/>
          <w:iCs/>
          <w:sz w:val="28"/>
          <w:szCs w:val="28"/>
        </w:rPr>
        <w:br/>
        <w:t xml:space="preserve">ORDER BY </w:t>
      </w:r>
      <w:proofErr w:type="spellStart"/>
      <w:r w:rsidRPr="003D4974">
        <w:rPr>
          <w:rFonts w:ascii="Arial" w:hAnsi="Arial" w:cs="Arial"/>
          <w:i/>
          <w:iCs/>
          <w:sz w:val="28"/>
          <w:szCs w:val="28"/>
        </w:rPr>
        <w:t>Profit_By_Category</w:t>
      </w:r>
      <w:proofErr w:type="spellEnd"/>
      <w:r w:rsidRPr="003D4974">
        <w:rPr>
          <w:rFonts w:ascii="Arial" w:hAnsi="Arial" w:cs="Arial"/>
          <w:i/>
          <w:iCs/>
          <w:sz w:val="28"/>
          <w:szCs w:val="28"/>
        </w:rPr>
        <w:t xml:space="preserve"> DESC;</w:t>
      </w:r>
    </w:p>
    <w:p w14:paraId="6B099242" w14:textId="613066DD" w:rsidR="003D4974" w:rsidRPr="003D4974" w:rsidRDefault="003D4974">
      <w:pPr>
        <w:rPr>
          <w:rFonts w:ascii="Arial" w:hAnsi="Arial" w:cs="Arial"/>
          <w:sz w:val="28"/>
          <w:szCs w:val="28"/>
        </w:rPr>
      </w:pPr>
      <w:r w:rsidRPr="003D4974">
        <w:rPr>
          <w:rFonts w:ascii="Arial" w:hAnsi="Arial" w:cs="Arial"/>
          <w:sz w:val="28"/>
          <w:szCs w:val="28"/>
        </w:rPr>
        <w:drawing>
          <wp:inline distT="0" distB="0" distL="0" distR="0" wp14:anchorId="18E70767" wp14:editId="7213A918">
            <wp:extent cx="3686689" cy="1543265"/>
            <wp:effectExtent l="0" t="0" r="9525" b="0"/>
            <wp:docPr id="200353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33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974" w:rsidRPr="003D49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591867">
    <w:abstractNumId w:val="8"/>
  </w:num>
  <w:num w:numId="2" w16cid:durableId="517084259">
    <w:abstractNumId w:val="6"/>
  </w:num>
  <w:num w:numId="3" w16cid:durableId="1338073712">
    <w:abstractNumId w:val="5"/>
  </w:num>
  <w:num w:numId="4" w16cid:durableId="518544311">
    <w:abstractNumId w:val="4"/>
  </w:num>
  <w:num w:numId="5" w16cid:durableId="2127888453">
    <w:abstractNumId w:val="7"/>
  </w:num>
  <w:num w:numId="6" w16cid:durableId="961499057">
    <w:abstractNumId w:val="3"/>
  </w:num>
  <w:num w:numId="7" w16cid:durableId="1671716773">
    <w:abstractNumId w:val="2"/>
  </w:num>
  <w:num w:numId="8" w16cid:durableId="719552404">
    <w:abstractNumId w:val="1"/>
  </w:num>
  <w:num w:numId="9" w16cid:durableId="18552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4974"/>
    <w:rsid w:val="00606405"/>
    <w:rsid w:val="00A855EA"/>
    <w:rsid w:val="00AA1D8D"/>
    <w:rsid w:val="00B47730"/>
    <w:rsid w:val="00CB0664"/>
    <w:rsid w:val="00F00D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9E01"/>
  <w14:defaultImageDpi w14:val="300"/>
  <w15:docId w15:val="{8FBAC36B-ABD7-4844-AB53-62259C73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Tharani Venkatesh</cp:lastModifiedBy>
  <cp:revision>2</cp:revision>
  <dcterms:created xsi:type="dcterms:W3CDTF">2025-06-17T01:31:00Z</dcterms:created>
  <dcterms:modified xsi:type="dcterms:W3CDTF">2025-06-17T01:31:00Z</dcterms:modified>
  <cp:category/>
</cp:coreProperties>
</file>